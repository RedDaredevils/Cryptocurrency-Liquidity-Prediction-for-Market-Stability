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AB8" w:rsidRPr="00FB7EC8" w:rsidRDefault="00855A66">
      <w:pPr>
        <w:pStyle w:val="Title"/>
        <w:rPr>
          <w:rFonts w:ascii="Comic Sans MS" w:hAnsi="Comic Sans MS"/>
          <w:b/>
          <w:bCs/>
          <w:color w:val="auto"/>
          <w:sz w:val="36"/>
          <w:szCs w:val="36"/>
        </w:rPr>
      </w:pPr>
      <w:r w:rsidRPr="00FB7EC8">
        <w:rPr>
          <w:rFonts w:ascii="Comic Sans MS" w:hAnsi="Comic Sans MS"/>
          <w:b/>
          <w:bCs/>
          <w:color w:val="auto"/>
          <w:sz w:val="36"/>
          <w:szCs w:val="36"/>
        </w:rPr>
        <w:t>Project Documentation: HLD &amp; LLD</w:t>
      </w:r>
    </w:p>
    <w:p w:rsidR="007C6AB8" w:rsidRPr="00C129E1" w:rsidRDefault="00855A66">
      <w:pPr>
        <w:pStyle w:val="Heading1"/>
        <w:rPr>
          <w:rFonts w:ascii="Comic Sans MS" w:hAnsi="Comic Sans MS"/>
          <w:color w:val="auto"/>
        </w:rPr>
      </w:pPr>
      <w:r w:rsidRPr="00C129E1">
        <w:rPr>
          <w:rFonts w:ascii="Comic Sans MS" w:hAnsi="Comic Sans MS"/>
          <w:color w:val="auto"/>
        </w:rPr>
        <w:t>1. High-Level Design (HLD)</w:t>
      </w:r>
    </w:p>
    <w:p w:rsidR="007C6AB8" w:rsidRPr="00C129E1" w:rsidRDefault="00855A66">
      <w:pPr>
        <w:rPr>
          <w:rFonts w:ascii="Comic Sans MS" w:hAnsi="Comic Sans MS"/>
        </w:rPr>
      </w:pPr>
      <w:r w:rsidRPr="00C129E1">
        <w:rPr>
          <w:rFonts w:ascii="Comic Sans MS" w:hAnsi="Comic Sans MS"/>
        </w:rPr>
        <w:t>The goal of the project is to predict cryptocurrency liquidity to ensure market stability using historical data and machine learning models. The system takes in features like trading volume, market cap, price, and social media sentiment to predict a liquidity score.</w:t>
      </w:r>
    </w:p>
    <w:p w:rsidR="007C6AB8" w:rsidRPr="00C129E1" w:rsidRDefault="00855A66">
      <w:pPr>
        <w:rPr>
          <w:rFonts w:ascii="Comic Sans MS" w:hAnsi="Comic Sans MS"/>
        </w:rPr>
      </w:pPr>
      <w:r w:rsidRPr="00C129E1">
        <w:rPr>
          <w:rFonts w:ascii="Comic Sans MS" w:hAnsi="Comic Sans MS"/>
        </w:rPr>
        <w:t>Major Components:</w:t>
      </w:r>
    </w:p>
    <w:p w:rsidR="007C6AB8" w:rsidRPr="00C129E1" w:rsidRDefault="00855A66">
      <w:pPr>
        <w:rPr>
          <w:rFonts w:ascii="Comic Sans MS" w:hAnsi="Comic Sans MS"/>
        </w:rPr>
      </w:pPr>
      <w:r w:rsidRPr="00C129E1">
        <w:rPr>
          <w:rFonts w:ascii="Comic Sans MS" w:hAnsi="Comic Sans MS"/>
        </w:rPr>
        <w:t>- Data Collection from CSV (historical data from CoinGecko)</w:t>
      </w:r>
    </w:p>
    <w:p w:rsidR="007C6AB8" w:rsidRPr="00C129E1" w:rsidRDefault="00855A66">
      <w:pPr>
        <w:rPr>
          <w:rFonts w:ascii="Comic Sans MS" w:hAnsi="Comic Sans MS"/>
        </w:rPr>
      </w:pPr>
      <w:r w:rsidRPr="00C129E1">
        <w:rPr>
          <w:rFonts w:ascii="Comic Sans MS" w:hAnsi="Comic Sans MS"/>
        </w:rPr>
        <w:t xml:space="preserve">- Data </w:t>
      </w:r>
      <w:proofErr w:type="gramStart"/>
      <w:r w:rsidRPr="00C129E1">
        <w:rPr>
          <w:rFonts w:ascii="Comic Sans MS" w:hAnsi="Comic Sans MS"/>
        </w:rPr>
        <w:t>Preprocessing</w:t>
      </w:r>
      <w:proofErr w:type="gramEnd"/>
      <w:r w:rsidRPr="00C129E1">
        <w:rPr>
          <w:rFonts w:ascii="Comic Sans MS" w:hAnsi="Comic Sans MS"/>
        </w:rPr>
        <w:t xml:space="preserve"> (handling missing values, normalization, feature creation)</w:t>
      </w:r>
    </w:p>
    <w:p w:rsidR="007C6AB8" w:rsidRPr="00C129E1" w:rsidRDefault="00855A66">
      <w:pPr>
        <w:rPr>
          <w:rFonts w:ascii="Comic Sans MS" w:hAnsi="Comic Sans MS"/>
        </w:rPr>
      </w:pPr>
      <w:r w:rsidRPr="00C129E1">
        <w:rPr>
          <w:rFonts w:ascii="Comic Sans MS" w:hAnsi="Comic Sans MS"/>
        </w:rPr>
        <w:t>- Exploratory Data Analysis (EDA)</w:t>
      </w:r>
    </w:p>
    <w:p w:rsidR="007C6AB8" w:rsidRPr="00C129E1" w:rsidRDefault="00855A66">
      <w:pPr>
        <w:rPr>
          <w:rFonts w:ascii="Comic Sans MS" w:hAnsi="Comic Sans MS"/>
        </w:rPr>
      </w:pPr>
      <w:r w:rsidRPr="00C129E1">
        <w:rPr>
          <w:rFonts w:ascii="Comic Sans MS" w:hAnsi="Comic Sans MS"/>
        </w:rPr>
        <w:t>- Feature Engineering (liquidity ratio, volume-to-market-cap, etc.)</w:t>
      </w:r>
    </w:p>
    <w:p w:rsidR="007C6AB8" w:rsidRPr="00C129E1" w:rsidRDefault="00855A66">
      <w:pPr>
        <w:rPr>
          <w:rFonts w:ascii="Comic Sans MS" w:hAnsi="Comic Sans MS"/>
        </w:rPr>
      </w:pPr>
      <w:r w:rsidRPr="00C129E1">
        <w:rPr>
          <w:rFonts w:ascii="Comic Sans MS" w:hAnsi="Comic Sans MS"/>
        </w:rPr>
        <w:t>- Model Building (Linear Models, Tree-based Models, XGBoost)</w:t>
      </w:r>
    </w:p>
    <w:p w:rsidR="007C6AB8" w:rsidRPr="00C129E1" w:rsidRDefault="00855A66">
      <w:pPr>
        <w:rPr>
          <w:rFonts w:ascii="Comic Sans MS" w:hAnsi="Comic Sans MS"/>
        </w:rPr>
      </w:pPr>
      <w:r w:rsidRPr="00C129E1">
        <w:rPr>
          <w:rFonts w:ascii="Comic Sans MS" w:hAnsi="Comic Sans MS"/>
        </w:rPr>
        <w:t>- Model Evaluation using RMSE, MAE, and R²</w:t>
      </w:r>
    </w:p>
    <w:p w:rsidR="007C6AB8" w:rsidRPr="00C129E1" w:rsidRDefault="00855A66">
      <w:pPr>
        <w:rPr>
          <w:rFonts w:ascii="Comic Sans MS" w:hAnsi="Comic Sans MS"/>
        </w:rPr>
      </w:pPr>
      <w:r w:rsidRPr="00C129E1">
        <w:rPr>
          <w:rFonts w:ascii="Comic Sans MS" w:hAnsi="Comic Sans MS"/>
        </w:rPr>
        <w:t>- Model Deployment (optional using Streamlit or Flask)</w:t>
      </w:r>
    </w:p>
    <w:p w:rsidR="00855A66" w:rsidRPr="00C129E1" w:rsidRDefault="00855A66">
      <w:pPr>
        <w:rPr>
          <w:rFonts w:ascii="Comic Sans MS" w:hAnsi="Comic Sans MS"/>
        </w:rPr>
      </w:pPr>
    </w:p>
    <w:p w:rsidR="007C6AB8" w:rsidRPr="00C129E1" w:rsidRDefault="00855A66">
      <w:pPr>
        <w:pStyle w:val="Heading1"/>
        <w:rPr>
          <w:rFonts w:ascii="Comic Sans MS" w:hAnsi="Comic Sans MS"/>
          <w:color w:val="auto"/>
        </w:rPr>
      </w:pPr>
      <w:r w:rsidRPr="00C129E1">
        <w:rPr>
          <w:rFonts w:ascii="Comic Sans MS" w:hAnsi="Comic Sans MS"/>
          <w:color w:val="auto"/>
        </w:rPr>
        <w:t>2. Low-Level Design (LLD)</w:t>
      </w:r>
    </w:p>
    <w:p w:rsidR="007C6AB8" w:rsidRPr="00C129E1" w:rsidRDefault="00855A66">
      <w:pPr>
        <w:rPr>
          <w:rFonts w:ascii="Comic Sans MS" w:hAnsi="Comic Sans MS"/>
        </w:rPr>
      </w:pPr>
      <w:r w:rsidRPr="00C129E1">
        <w:t>🔽</w:t>
      </w:r>
      <w:r w:rsidRPr="00C129E1">
        <w:rPr>
          <w:rFonts w:ascii="Comic Sans MS" w:hAnsi="Comic Sans MS"/>
        </w:rPr>
        <w:t xml:space="preserve"> Detailed Breakdown of Each Component:</w:t>
      </w:r>
    </w:p>
    <w:p w:rsidR="007C6AB8" w:rsidRPr="00C129E1" w:rsidRDefault="00855A66">
      <w:pPr>
        <w:pStyle w:val="Heading2"/>
        <w:rPr>
          <w:rFonts w:ascii="Comic Sans MS" w:hAnsi="Comic Sans MS"/>
          <w:color w:val="auto"/>
        </w:rPr>
      </w:pPr>
      <w:r w:rsidRPr="00C129E1">
        <w:rPr>
          <w:rFonts w:ascii="Comic Sans MS" w:hAnsi="Comic Sans MS"/>
          <w:color w:val="auto"/>
        </w:rPr>
        <w:t>2.1 Data Preprocessing</w:t>
      </w:r>
    </w:p>
    <w:p w:rsidR="007C6AB8" w:rsidRPr="00C129E1" w:rsidRDefault="00855A66">
      <w:pPr>
        <w:rPr>
          <w:rFonts w:ascii="Comic Sans MS" w:hAnsi="Comic Sans MS"/>
        </w:rPr>
      </w:pPr>
      <w:r w:rsidRPr="00C129E1">
        <w:rPr>
          <w:rFonts w:ascii="Comic Sans MS" w:hAnsi="Comic Sans MS"/>
        </w:rPr>
        <w:t>- Removed nulls using mean/mode</w:t>
      </w:r>
      <w:r w:rsidRPr="00C129E1">
        <w:rPr>
          <w:rFonts w:ascii="Comic Sans MS" w:hAnsi="Comic Sans MS"/>
        </w:rPr>
        <w:br/>
        <w:t>- Encoded categorical columns (e.g., 'symbol'</w:t>
      </w:r>
      <w:proofErr w:type="gramStart"/>
      <w:r w:rsidRPr="00C129E1">
        <w:rPr>
          <w:rFonts w:ascii="Comic Sans MS" w:hAnsi="Comic Sans MS"/>
        </w:rPr>
        <w:t>)</w:t>
      </w:r>
      <w:proofErr w:type="gramEnd"/>
      <w:r w:rsidRPr="00C129E1">
        <w:rPr>
          <w:rFonts w:ascii="Comic Sans MS" w:hAnsi="Comic Sans MS"/>
        </w:rPr>
        <w:br/>
        <w:t>- Normalized numerical columns using MinMaxScaler</w:t>
      </w:r>
    </w:p>
    <w:p w:rsidR="007C6AB8" w:rsidRPr="00C129E1" w:rsidRDefault="00855A66">
      <w:pPr>
        <w:pStyle w:val="Heading2"/>
        <w:rPr>
          <w:rFonts w:ascii="Comic Sans MS" w:hAnsi="Comic Sans MS"/>
          <w:color w:val="auto"/>
        </w:rPr>
      </w:pPr>
      <w:r w:rsidRPr="00C129E1">
        <w:rPr>
          <w:rFonts w:ascii="Comic Sans MS" w:hAnsi="Comic Sans MS"/>
          <w:color w:val="auto"/>
        </w:rPr>
        <w:t>2.2 Feature Engineering</w:t>
      </w:r>
    </w:p>
    <w:p w:rsidR="00855A66" w:rsidRPr="00C129E1" w:rsidRDefault="00855A66" w:rsidP="00C129E1">
      <w:pPr>
        <w:rPr>
          <w:rFonts w:ascii="Comic Sans MS" w:hAnsi="Comic Sans MS"/>
        </w:rPr>
      </w:pPr>
      <w:r w:rsidRPr="00C129E1">
        <w:rPr>
          <w:rFonts w:ascii="Comic Sans MS" w:hAnsi="Comic Sans MS"/>
        </w:rPr>
        <w:t>- Created new features:</w:t>
      </w:r>
      <w:r w:rsidRPr="00C129E1">
        <w:rPr>
          <w:rFonts w:ascii="Comic Sans MS" w:hAnsi="Comic Sans MS"/>
        </w:rPr>
        <w:br/>
        <w:t xml:space="preserve">  * liquidity_score = volume / market_cap</w:t>
      </w:r>
      <w:r w:rsidRPr="00C129E1">
        <w:rPr>
          <w:rFonts w:ascii="Comic Sans MS" w:hAnsi="Comic Sans MS"/>
        </w:rPr>
        <w:br/>
        <w:t xml:space="preserve">  * price_change_ratio = 24h / price</w:t>
      </w:r>
      <w:r w:rsidRPr="00C129E1">
        <w:rPr>
          <w:rFonts w:ascii="Comic Sans MS" w:hAnsi="Comic Sans MS"/>
        </w:rPr>
        <w:br/>
        <w:t xml:space="preserve">  * is_stable_coin</w:t>
      </w:r>
      <w:r w:rsidR="00C129E1">
        <w:rPr>
          <w:rFonts w:ascii="Comic Sans MS" w:hAnsi="Comic Sans MS"/>
        </w:rPr>
        <w:t xml:space="preserve"> = 1 if coin is USDT/USDC else </w:t>
      </w:r>
    </w:p>
    <w:p w:rsidR="007C6AB8" w:rsidRPr="00C129E1" w:rsidRDefault="00855A66">
      <w:pPr>
        <w:pStyle w:val="Heading2"/>
        <w:rPr>
          <w:rFonts w:ascii="Comic Sans MS" w:hAnsi="Comic Sans MS"/>
          <w:color w:val="auto"/>
        </w:rPr>
      </w:pPr>
      <w:r w:rsidRPr="00C129E1">
        <w:rPr>
          <w:rFonts w:ascii="Comic Sans MS" w:hAnsi="Comic Sans MS"/>
          <w:color w:val="auto"/>
        </w:rPr>
        <w:lastRenderedPageBreak/>
        <w:t>2.3 Model Training</w:t>
      </w:r>
    </w:p>
    <w:p w:rsidR="007C6AB8" w:rsidRPr="00C129E1" w:rsidRDefault="00855A66">
      <w:pPr>
        <w:rPr>
          <w:rFonts w:ascii="Comic Sans MS" w:hAnsi="Comic Sans MS"/>
        </w:rPr>
      </w:pPr>
      <w:r w:rsidRPr="00C129E1">
        <w:rPr>
          <w:rFonts w:ascii="Comic Sans MS" w:hAnsi="Comic Sans MS"/>
        </w:rPr>
        <w:t>- Models used:</w:t>
      </w:r>
      <w:r w:rsidRPr="00C129E1">
        <w:rPr>
          <w:rFonts w:ascii="Comic Sans MS" w:hAnsi="Comic Sans MS"/>
        </w:rPr>
        <w:br/>
        <w:t xml:space="preserve">  * Linear Regression (Baseline)</w:t>
      </w:r>
      <w:r w:rsidRPr="00C129E1">
        <w:rPr>
          <w:rFonts w:ascii="Comic Sans MS" w:hAnsi="Comic Sans MS"/>
        </w:rPr>
        <w:br/>
        <w:t xml:space="preserve">  * Random Forest Regressor</w:t>
      </w:r>
      <w:r w:rsidRPr="00C129E1">
        <w:rPr>
          <w:rFonts w:ascii="Comic Sans MS" w:hAnsi="Comic Sans MS"/>
        </w:rPr>
        <w:br/>
        <w:t xml:space="preserve">  * Gradient Boosting Regressor</w:t>
      </w:r>
      <w:r w:rsidRPr="00C129E1">
        <w:rPr>
          <w:rFonts w:ascii="Comic Sans MS" w:hAnsi="Comic Sans MS"/>
        </w:rPr>
        <w:br/>
        <w:t xml:space="preserve">  * XGBoost Regressor</w:t>
      </w:r>
      <w:r w:rsidRPr="00C129E1">
        <w:rPr>
          <w:rFonts w:ascii="Comic Sans MS" w:hAnsi="Comic Sans MS"/>
        </w:rPr>
        <w:br/>
        <w:t xml:space="preserve">  * SVR</w:t>
      </w:r>
      <w:r w:rsidRPr="00C129E1">
        <w:rPr>
          <w:rFonts w:ascii="Comic Sans MS" w:hAnsi="Comic Sans MS"/>
        </w:rPr>
        <w:br/>
        <w:t>- Best model selected using GridSearchCV</w:t>
      </w:r>
    </w:p>
    <w:p w:rsidR="007C6AB8" w:rsidRPr="00C129E1" w:rsidRDefault="00855A66">
      <w:pPr>
        <w:pStyle w:val="Heading2"/>
        <w:rPr>
          <w:rFonts w:ascii="Comic Sans MS" w:hAnsi="Comic Sans MS"/>
          <w:color w:val="auto"/>
        </w:rPr>
      </w:pPr>
      <w:r w:rsidRPr="00C129E1">
        <w:rPr>
          <w:rFonts w:ascii="Comic Sans MS" w:hAnsi="Comic Sans MS"/>
          <w:color w:val="auto"/>
        </w:rPr>
        <w:t>2.4 Evaluation</w:t>
      </w:r>
    </w:p>
    <w:p w:rsidR="007C6AB8" w:rsidRPr="00C129E1" w:rsidRDefault="00855A66">
      <w:pPr>
        <w:rPr>
          <w:rFonts w:ascii="Comic Sans MS" w:hAnsi="Comic Sans MS"/>
        </w:rPr>
      </w:pPr>
      <w:r w:rsidRPr="00C129E1">
        <w:rPr>
          <w:rFonts w:ascii="Comic Sans MS" w:hAnsi="Comic Sans MS"/>
        </w:rPr>
        <w:t>- Metrics:</w:t>
      </w:r>
      <w:r w:rsidRPr="00C129E1">
        <w:rPr>
          <w:rFonts w:ascii="Comic Sans MS" w:hAnsi="Comic Sans MS"/>
        </w:rPr>
        <w:br/>
        <w:t xml:space="preserve">  * RMSE (Root Mean Squared Error)</w:t>
      </w:r>
      <w:r w:rsidRPr="00C129E1">
        <w:rPr>
          <w:rFonts w:ascii="Comic Sans MS" w:hAnsi="Comic Sans MS"/>
        </w:rPr>
        <w:br/>
        <w:t xml:space="preserve">  * MAE (Mean Absolute Error)</w:t>
      </w:r>
      <w:r w:rsidRPr="00C129E1">
        <w:rPr>
          <w:rFonts w:ascii="Comic Sans MS" w:hAnsi="Comic Sans MS"/>
        </w:rPr>
        <w:br/>
        <w:t xml:space="preserve">  * R² Score</w:t>
      </w:r>
    </w:p>
    <w:p w:rsidR="007C6AB8" w:rsidRPr="00C129E1" w:rsidRDefault="00855A66">
      <w:pPr>
        <w:pStyle w:val="Heading2"/>
        <w:rPr>
          <w:rFonts w:ascii="Comic Sans MS" w:hAnsi="Comic Sans MS"/>
          <w:color w:val="auto"/>
        </w:rPr>
      </w:pPr>
      <w:r w:rsidRPr="00C129E1">
        <w:rPr>
          <w:rFonts w:ascii="Comic Sans MS" w:hAnsi="Comic Sans MS"/>
          <w:color w:val="auto"/>
        </w:rPr>
        <w:t>2.5 Model Saving</w:t>
      </w:r>
    </w:p>
    <w:p w:rsidR="007C6AB8" w:rsidRDefault="00855A66">
      <w:pPr>
        <w:rPr>
          <w:rFonts w:ascii="Comic Sans MS" w:hAnsi="Comic Sans MS"/>
        </w:rPr>
      </w:pPr>
      <w:r w:rsidRPr="00C129E1">
        <w:rPr>
          <w:rFonts w:ascii="Comic Sans MS" w:hAnsi="Comic Sans MS"/>
        </w:rPr>
        <w:t xml:space="preserve">- Saved final XGBoost model using </w:t>
      </w:r>
      <w:proofErr w:type="spellStart"/>
      <w:r w:rsidRPr="00C129E1">
        <w:rPr>
          <w:rFonts w:ascii="Comic Sans MS" w:hAnsi="Comic Sans MS"/>
        </w:rPr>
        <w:t>joblib</w:t>
      </w:r>
      <w:proofErr w:type="spellEnd"/>
      <w:r w:rsidRPr="00C129E1">
        <w:rPr>
          <w:rFonts w:ascii="Comic Sans MS" w:hAnsi="Comic Sans MS"/>
        </w:rPr>
        <w:t xml:space="preserve"> for future predictions</w:t>
      </w:r>
    </w:p>
    <w:p w:rsidR="00FB7EC8" w:rsidRDefault="00FB7EC8" w:rsidP="00FB7EC8">
      <w:pPr>
        <w:rPr>
          <w:rFonts w:ascii="Comic Sans MS" w:hAnsi="Comic Sans MS"/>
        </w:rPr>
      </w:pPr>
    </w:p>
    <w:p w:rsidR="00FB7EC8" w:rsidRPr="00FB7EC8" w:rsidRDefault="00FB7EC8" w:rsidP="00FB7EC8">
      <w:pPr>
        <w:rPr>
          <w:rFonts w:ascii="Comic Sans MS" w:hAnsi="Comic Sans MS"/>
          <w:b/>
          <w:bCs/>
          <w:sz w:val="28"/>
          <w:szCs w:val="28"/>
        </w:rPr>
      </w:pPr>
      <w:r w:rsidRPr="00FB7EC8">
        <w:rPr>
          <w:rFonts w:ascii="Comic Sans MS" w:hAnsi="Comic Sans MS"/>
          <w:b/>
          <w:bCs/>
          <w:sz w:val="28"/>
          <w:szCs w:val="28"/>
        </w:rPr>
        <w:t>3.</w:t>
      </w:r>
      <w:r>
        <w:rPr>
          <w:rFonts w:ascii="Comic Sans MS" w:hAnsi="Comic Sans MS"/>
          <w:b/>
          <w:bCs/>
          <w:sz w:val="28"/>
          <w:szCs w:val="28"/>
        </w:rPr>
        <w:t xml:space="preserve"> </w:t>
      </w:r>
      <w:r w:rsidRPr="00FB7EC8">
        <w:rPr>
          <w:rFonts w:ascii="Comic Sans MS" w:hAnsi="Comic Sans MS"/>
          <w:b/>
          <w:bCs/>
          <w:sz w:val="28"/>
          <w:szCs w:val="28"/>
        </w:rPr>
        <w:t>Hosted Link:</w:t>
      </w:r>
    </w:p>
    <w:p w:rsidR="00FB7EC8" w:rsidRPr="00FB7EC8" w:rsidRDefault="00FB7EC8" w:rsidP="00FB7EC8">
      <w:pPr>
        <w:rPr>
          <w:rFonts w:ascii="Comic Sans MS" w:hAnsi="Comic Sans MS"/>
        </w:rPr>
      </w:pPr>
      <w:r w:rsidRPr="00FB7EC8">
        <w:rPr>
          <w:rFonts w:ascii="Comic Sans MS" w:hAnsi="Comic Sans MS"/>
        </w:rPr>
        <w:t>The Flask app is live at:</w:t>
      </w:r>
    </w:p>
    <w:p w:rsidR="00FB7EC8" w:rsidRPr="00C129E1" w:rsidRDefault="00FB7EC8" w:rsidP="00FB7EC8">
      <w:pPr>
        <w:rPr>
          <w:rFonts w:ascii="Comic Sans MS" w:hAnsi="Comic Sans MS"/>
        </w:rPr>
      </w:pPr>
      <w:r w:rsidRPr="00FB7EC8">
        <w:rPr>
          <w:rFonts w:ascii="Comic Sans MS" w:hAnsi="Comic Sans MS"/>
        </w:rPr>
        <w:t>https://cryptocurrency-liquidity-prediction-for-h94e.onrender.com</w:t>
      </w:r>
    </w:p>
    <w:sectPr w:rsidR="00FB7EC8" w:rsidRPr="00C129E1"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47730"/>
    <w:rsid w:val="00034616"/>
    <w:rsid w:val="0006063C"/>
    <w:rsid w:val="0015074B"/>
    <w:rsid w:val="0029639D"/>
    <w:rsid w:val="00326F90"/>
    <w:rsid w:val="007C6AB8"/>
    <w:rsid w:val="00855A66"/>
    <w:rsid w:val="00AA1D8D"/>
    <w:rsid w:val="00B47730"/>
    <w:rsid w:val="00BD5E9D"/>
    <w:rsid w:val="00C129E1"/>
    <w:rsid w:val="00CB0664"/>
    <w:rsid w:val="00ED5CED"/>
    <w:rsid w:val="00FB7EC8"/>
    <w:rsid w:val="00FC693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Adeel Umar</cp:lastModifiedBy>
  <cp:revision>4</cp:revision>
  <dcterms:created xsi:type="dcterms:W3CDTF">2013-12-23T23:15:00Z</dcterms:created>
  <dcterms:modified xsi:type="dcterms:W3CDTF">2025-04-11T12:46:00Z</dcterms:modified>
  <cp:category/>
</cp:coreProperties>
</file>